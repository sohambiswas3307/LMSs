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Operating Systems Lab Questions</w:t>
      </w:r>
    </w:p>
    <w:p>
      <w:r>
        <w:t>1. Execute `pwd` command and explain `ls` command with various options.</w:t>
      </w:r>
    </w:p>
    <w:p>
      <w:r>
        <w:t>2. Write a C program to perform inter-process communication between parent and child by using `fork()` system call.</w:t>
      </w:r>
    </w:p>
    <w:p>
      <w:r>
        <w:t>3. Create Directory in Linux and explain remove directory command with files inside.</w:t>
      </w:r>
    </w:p>
    <w:p>
      <w:r>
        <w:t>4. Write a shell script to list only the name of sub-directories in the present working directory.</w:t>
      </w:r>
    </w:p>
    <w:p>
      <w:r>
        <w:t>5. Write a shell script to find whether a given number is odd or even.</w:t>
      </w:r>
    </w:p>
    <w:p>
      <w:r>
        <w:t>6. Write a program to print the Child process ID and Parent process ID in both Child and Parent processes.</w:t>
      </w:r>
    </w:p>
    <w:p>
      <w:r>
        <w:t>7. Display the date and time in Linux and explain `man` and `help` commands.</w:t>
      </w:r>
    </w:p>
    <w:p>
      <w:r>
        <w:t>8. Write a program to check all the files in the present working directory for a pattern (passed through command line) and display the name of the file followed by a message stating that the pattern is available or not available.</w:t>
      </w:r>
    </w:p>
    <w:p>
      <w:r>
        <w:t>9. Execute `cp` command and move multiple files to destination directory.</w:t>
      </w:r>
    </w:p>
    <w:p>
      <w:r>
        <w:t>10. Write a program that creates two threads: one to increment the value of a shared variable and another to decrement the value of the shared variable, using a semaphore to ensure only one thread executes in its critical section.</w:t>
      </w:r>
    </w:p>
    <w:p>
      <w:r>
        <w:t>11. Execute `locate` command and explain `echo` command with example.</w:t>
      </w:r>
    </w:p>
    <w:p>
      <w:r>
        <w:t>12. Write a C program to create a new process and ensure that the parent process waits for the child process to terminate.</w:t>
      </w:r>
    </w:p>
    <w:p>
      <w:r>
        <w:t>13. Write a shell script to get input values into an array and display it.</w:t>
      </w:r>
    </w:p>
    <w:p>
      <w:r>
        <w:t>14. Write a C program demonstrating overlay concept by passing through command line argument using `fork()` system call.</w:t>
      </w:r>
    </w:p>
    <w:p>
      <w:r>
        <w:t>15. Write a shell script to find greatest of three numbers.</w:t>
      </w:r>
    </w:p>
    <w:p>
      <w:r>
        <w:t>16. Write a program to print the Child process ID and Parent process ID in both Child and Parent processes.</w:t>
      </w:r>
    </w:p>
    <w:p>
      <w:r>
        <w:t>17. Write a shell script to find summation of series.</w:t>
      </w:r>
    </w:p>
    <w:p>
      <w:r>
        <w:t>18. Write a program demonstrating process synchronization using semaphore.</w:t>
      </w:r>
    </w:p>
    <w:p>
      <w:r>
        <w:t>19. Write a shell script program to print elements using For Loop.</w:t>
      </w:r>
    </w:p>
    <w:p>
      <w:r>
        <w:t>20. Write a program to print the Child process ID and Parent process ID in both Child and Parent processes.</w:t>
      </w:r>
    </w:p>
    <w:p>
      <w:r>
        <w:t>21. Execute `chmod`, `cat`, `mv`, `zip` and `unzip` command.</w:t>
      </w:r>
    </w:p>
    <w:p>
      <w:r>
        <w:t>22. Write a shell script to swap two numbers using temporary variable.</w:t>
      </w:r>
    </w:p>
    <w:p>
      <w:r>
        <w:t>23. Execute `ping`, `grep`, `cat`, `cp` and `hostname` command.</w:t>
      </w:r>
    </w:p>
    <w:p>
      <w:r>
        <w:t>24. Write a shell script to check whether the given input is in the increasing order or not.</w:t>
      </w:r>
    </w:p>
    <w:p>
      <w:r>
        <w:t>25. Write a shell script to sort the elements in ascending order.</w:t>
      </w:r>
    </w:p>
    <w:p>
      <w:r>
        <w:t>26. Write a C program to implement message queues using IPC.</w:t>
      </w:r>
    </w:p>
    <w:p>
      <w:r>
        <w:t>27. Write a shell script to search for a given element from array.</w:t>
      </w:r>
    </w:p>
    <w:p>
      <w:r>
        <w:t>28. Write a C program demonstrating use of `fork()`, `wait()`, `sleep()`, and `exit()` system calls.</w:t>
      </w:r>
    </w:p>
    <w:p>
      <w:r>
        <w:t>29. Write a shell script to find the sum of every two consecutive numbers in the given array.</w:t>
      </w:r>
    </w:p>
    <w:p>
      <w:r>
        <w:t>30. Write a Program to Create 2 child processes, make the parent wait for both the child processes to complete.</w:t>
      </w:r>
    </w:p>
    <w:p>
      <w:r>
        <w:t>31. Write a shell script to find the difference of every two consecutive numbers in the given array.</w:t>
      </w:r>
    </w:p>
    <w:p>
      <w:r>
        <w:t>32. Write a program demonstrating dynamic binding using `pthread` library.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